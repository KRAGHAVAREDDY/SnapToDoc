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📸 Automatic Screenshot to Word Document</w:t>
      </w:r>
    </w:p>
    <w:p>
      <w:r>
        <w:br/>
        <w:t>This tool automatically takes screenshots at regular intervals and inserts them into a Word document.</w:t>
        <w:br/>
      </w:r>
    </w:p>
    <w:p>
      <w:pPr>
        <w:pStyle w:val="Heading2"/>
      </w:pPr>
      <w:r>
        <w:t>✅ Features</w:t>
      </w:r>
    </w:p>
    <w:p>
      <w:r>
        <w:br/>
        <w:t>- Captures a screenshot every N seconds (default: 5 seconds)</w:t>
        <w:br/>
        <w:t>- Takes a fixed number of screenshots (default: 5)</w:t>
        <w:br/>
        <w:t>- Each screenshot is saved and added to a Word document</w:t>
        <w:br/>
      </w:r>
    </w:p>
    <w:p>
      <w:pPr>
        <w:pStyle w:val="Heading2"/>
      </w:pPr>
      <w:r>
        <w:t>🧰 Requirements</w:t>
      </w:r>
    </w:p>
    <w:p>
      <w:r>
        <w:t>Install the following Python libraries:</w:t>
      </w:r>
    </w:p>
    <w:p>
      <w:pPr>
        <w:pStyle w:val="IntenseQuote"/>
      </w:pPr>
      <w:r>
        <w:t>pip install pyautogui python-docx pillow</w:t>
      </w:r>
    </w:p>
    <w:p>
      <w:pPr>
        <w:pStyle w:val="Heading2"/>
      </w:pPr>
      <w:r>
        <w:t>⚙️ Configuration</w:t>
      </w:r>
    </w:p>
    <w:p>
      <w:pPr>
        <w:pStyle w:val="IntenseQuote"/>
      </w:pPr>
      <w:r>
        <w:br/>
        <w:t>Edit the script to adjust:</w:t>
        <w:br/>
        <w:br/>
        <w:t>screenshot_interval = 5       # Seconds between screenshots</w:t>
        <w:br/>
        <w:t>total_screenshots = 5         # Total number of screenshots</w:t>
        <w:br/>
      </w:r>
    </w:p>
    <w:p>
      <w:pPr>
        <w:pStyle w:val="Heading2"/>
      </w:pPr>
      <w:r>
        <w:t>🚀 How to Run</w:t>
      </w:r>
    </w:p>
    <w:p>
      <w:r>
        <w:br/>
        <w:t>1. Run the script:</w:t>
        <w:br/>
        <w:t xml:space="preserve">   python auto_screenshot_to_word.py</w:t>
        <w:br/>
        <w:t>2. It will automatically take screenshots and finish after the set count.</w:t>
        <w:br/>
        <w:t>3. Word doc will be saved as Screenshots_Report.docx.</w:t>
        <w:br/>
      </w:r>
    </w:p>
    <w:p>
      <w:pPr>
        <w:pStyle w:val="Heading2"/>
      </w:pPr>
      <w:r>
        <w:t>📂 Output</w:t>
      </w:r>
    </w:p>
    <w:p>
      <w:r>
        <w:br/>
        <w:t>- Screenshots stored in screenshots/ folder.</w:t>
        <w:br/>
        <w:t>- Final Word document: Screenshots_Report.docx.</w:t>
        <w:br/>
      </w:r>
    </w:p>
    <w:p>
      <w:pPr>
        <w:pStyle w:val="Heading2"/>
      </w:pPr>
      <w:r>
        <w:t>📝 Note</w:t>
      </w:r>
    </w:p>
    <w:p>
      <w:r>
        <w:br/>
        <w:t>Do not minimize or change windows during screenshot capture unless intended.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