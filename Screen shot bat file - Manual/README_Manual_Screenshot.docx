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📸 Manual Screenshot to Word Document</w:t>
      </w:r>
    </w:p>
    <w:p>
      <w:r>
        <w:br/>
        <w:t>This tool allows you to take screenshots manually (only when instructed) and automatically adds them into a Word document.</w:t>
        <w:br/>
      </w:r>
    </w:p>
    <w:p>
      <w:pPr>
        <w:pStyle w:val="Heading2"/>
      </w:pPr>
      <w:r>
        <w:t>✅ Features</w:t>
      </w:r>
    </w:p>
    <w:p>
      <w:r>
        <w:br/>
        <w:t>- Press 's' → Wait 7 seconds → Takes a screenshot</w:t>
        <w:br/>
        <w:t>- Each screenshot is added to a Word document with captions</w:t>
        <w:br/>
        <w:t>- Press 'q' → Saves the Word doc and exits</w:t>
        <w:br/>
      </w:r>
    </w:p>
    <w:p>
      <w:pPr>
        <w:pStyle w:val="Heading2"/>
      </w:pPr>
      <w:r>
        <w:t>🧰 Requirements</w:t>
      </w:r>
    </w:p>
    <w:p>
      <w:r>
        <w:t>Install the following Python libraries:</w:t>
      </w:r>
    </w:p>
    <w:p>
      <w:pPr>
        <w:pStyle w:val="IntenseQuote"/>
      </w:pPr>
      <w:r>
        <w:t>pip install pyautogui python-docx pillow pynput</w:t>
      </w:r>
    </w:p>
    <w:p>
      <w:pPr>
        <w:pStyle w:val="Heading2"/>
      </w:pPr>
      <w:r>
        <w:t>🚀 How to Run</w:t>
      </w:r>
    </w:p>
    <w:p>
      <w:r>
        <w:br/>
        <w:t>1. Open CMD or double-click the `run_screenshot.bat` file.</w:t>
        <w:br/>
        <w:t>2. Press 's' to take a screenshot (waits 7 seconds before capturing).</w:t>
        <w:br/>
        <w:t>3. Press 'q' to stop and generate Screenshots_Report.docx.</w:t>
        <w:br/>
      </w:r>
    </w:p>
    <w:p>
      <w:pPr>
        <w:pStyle w:val="Heading2"/>
      </w:pPr>
      <w:r>
        <w:t>📂 Output</w:t>
      </w:r>
    </w:p>
    <w:p>
      <w:r>
        <w:br/>
        <w:t>- Screenshots stored in screenshots/ folder.</w:t>
        <w:br/>
        <w:t>- Final Word document: Screenshots_Report.docx.</w:t>
        <w:br/>
      </w:r>
    </w:p>
    <w:p>
      <w:pPr>
        <w:pStyle w:val="Heading2"/>
      </w:pPr>
      <w:r>
        <w:t>📝 Note</w:t>
      </w:r>
    </w:p>
    <w:p>
      <w:r>
        <w:br/>
        <w:t>- Make sure CMD or the app is not blocked by other windows when pressing keys.</w:t>
        <w:br/>
        <w:t>- No admin rights needed with pynput (unlike keyboard module).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